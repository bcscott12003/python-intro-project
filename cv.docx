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3156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Joshua | 7777777 | Joshua@gmail.com</w:t>
      </w:r>
    </w:p>
    <w:p>
      <w:pPr>
        <w:pStyle w:val="Heading1"/>
      </w:pPr>
      <w:r>
        <w:t>About me</w:t>
      </w:r>
    </w:p>
    <w:p>
      <w:r>
        <w:t>The lion of Judah</w:t>
      </w:r>
    </w:p>
    <w:p>
      <w:pPr>
        <w:pStyle w:val="Heading1"/>
      </w:pPr>
      <w:r>
        <w:t>Work experiencee</w:t>
      </w:r>
    </w:p>
    <w:p>
      <w:r>
        <w:rPr>
          <w:b/>
        </w:rPr>
        <w:t xml:space="preserve">Heaven </w:t>
      </w:r>
      <w:r>
        <w:rPr>
          <w:i/>
        </w:rPr>
        <w:t>0-00</w:t>
        <w:br/>
      </w:r>
      <w:r>
        <w:t>Glorified</w:t>
      </w:r>
    </w:p>
    <w:p>
      <w:r>
        <w:rPr>
          <w:b/>
        </w:rPr>
        <w:t xml:space="preserve">Earth </w:t>
      </w:r>
      <w:r>
        <w:rPr>
          <w:i/>
        </w:rPr>
        <w:t>0-00</w:t>
        <w:br/>
      </w:r>
      <w:r>
        <w:t>Crucified</w:t>
      </w:r>
    </w:p>
    <w:p>
      <w:pPr>
        <w:pStyle w:val="Heading1"/>
      </w:pPr>
      <w:r>
        <w:t>Skills</w:t>
      </w:r>
    </w:p>
    <w:p>
      <w:pPr>
        <w:pStyle w:val="ListBullet"/>
      </w:pPr>
      <w:r>
        <w:t>prophecy</w:t>
      </w:r>
    </w:p>
    <w:p>
      <w:pPr>
        <w:pStyle w:val="ListBullet"/>
      </w:pPr>
      <w:r>
        <w:t>healing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using Burton and The Most High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